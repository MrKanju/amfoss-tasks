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Reading List</w:t>
      </w:r>
    </w:p>
    <w:p>
      <w:r>
        <w:t>Pride and Prejudice - http://books.google.co.in/books?id=5GbdTc9OJ78C&amp;printsec=frontcover&amp;dq=intitle:Pride+and+Prejudice&amp;hl=&amp;cd=1&amp;source=gbs_api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